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rand-1756888301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