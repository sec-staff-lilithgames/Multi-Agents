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hello-from-broker-test-$(date +%s)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